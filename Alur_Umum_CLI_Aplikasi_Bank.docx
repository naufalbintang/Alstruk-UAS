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Alur Umum CLI Aplikasi Bank</w:t>
      </w:r>
    </w:p>
    <w:p>
      <w:pPr>
        <w:pStyle w:val="Heading2"/>
      </w:pPr>
      <w:r>
        <w:t>Tampilan Awal / Pilihan Peran</w:t>
      </w:r>
    </w:p>
    <w:p>
      <w:r>
        <w:t>Program dimulai.</w:t>
        <w:br/>
        <w:t>Pengguna diminta memilih peran:</w:t>
        <w:br/>
        <w:t>Selamat datang di Aplikasi Bank CLI!</w:t>
        <w:br/>
        <w:t>Pilih peran Anda:</w:t>
        <w:br/>
        <w:t>1. Nasabah</w:t>
        <w:br/>
        <w:t>2. Admin</w:t>
        <w:br/>
        <w:t>Masukkan pilihan (1/2):</w:t>
      </w:r>
    </w:p>
    <w:p>
      <w:pPr>
        <w:pStyle w:val="Heading2"/>
      </w:pPr>
      <w:r>
        <w:t>Alur untuk Nasabah</w:t>
      </w:r>
    </w:p>
    <w:p>
      <w:r>
        <w:t>Jika memilih "Nasabah", muncul pilihan:</w:t>
        <w:br/>
        <w:t>Menu Nasabah:</w:t>
        <w:br/>
        <w:t>1. Register Akun Baru</w:t>
        <w:br/>
        <w:t>2. Login</w:t>
        <w:br/>
        <w:t>3. Kembali</w:t>
        <w:br/>
        <w:t>Masukkan pilihan:</w:t>
      </w:r>
    </w:p>
    <w:p>
      <w:r>
        <w:t>Register Akun Baru:</w:t>
        <w:br/>
        <w:t>- Meminta input: Nama, NIK, PIN awal, Saldo Awal.</w:t>
        <w:br/>
        <w:t>- Setelah berhasil, konfirmasi dan kembali ke Menu Nasabah atau langsung ke Login.</w:t>
      </w:r>
    </w:p>
    <w:p>
      <w:r>
        <w:t>Login:</w:t>
        <w:br/>
        <w:t>- Meminta input: NIK atau Nomor Rekening, PIN.</w:t>
        <w:br/>
        <w:t>- Jika berhasil, masuk ke Menu Utama Nasabah.</w:t>
        <w:br/>
        <w:t>- Jika gagal, pesan error dan kembali ke Menu Nasabah.</w:t>
      </w:r>
    </w:p>
    <w:p>
      <w:r>
        <w:t>Menu Utama Nasabah (Setelah Login Berhasil):</w:t>
        <w:br/>
        <w:t>Halo [Nama Nasabah]!</w:t>
        <w:br/>
        <w:t>Menu Utama:</w:t>
        <w:br/>
        <w:t>1. Cek Saldo</w:t>
        <w:br/>
        <w:t>2. Lihat Riwayat Transaksi</w:t>
        <w:br/>
        <w:t>3. Transfer Antar Nasabah</w:t>
        <w:br/>
        <w:t>4. Reservasi Layanan Customer Service</w:t>
        <w:br/>
        <w:t>5. Logout</w:t>
        <w:br/>
        <w:t>Masukkan pilihan:</w:t>
      </w:r>
    </w:p>
    <w:p>
      <w:r>
        <w:t>Cek Saldo: Menampilkan saldo terkini nasabah.</w:t>
        <w:br/>
        <w:t>Lihat Riwayat Transaksi: Menampilkan daftar transaksi (jenis, nominal, tanggal/waktu) secara dinamis.</w:t>
        <w:br/>
        <w:t>Transfer Antar Nasabah:</w:t>
        <w:br/>
        <w:t>- Meminta input: Nomor rekening tujuan, nominal transfer.</w:t>
        <w:br/>
        <w:t>- Meminta konfirmasi (misalnya, masukkan PIN lagi).</w:t>
        <w:br/>
        <w:t>- Menampilkan status transfer (berhasil/gagal).</w:t>
        <w:br/>
        <w:t>Reservasi Layanan Customer Service:</w:t>
        <w:br/>
        <w:t>- Menampilkan pilihan layanan:</w:t>
        <w:br/>
        <w:t xml:space="preserve">  Pilih Layanan CS:</w:t>
        <w:br/>
        <w:t xml:space="preserve">  1. Simpan-Pinjam</w:t>
        <w:br/>
        <w:t xml:space="preserve">  2. Deposito</w:t>
        <w:br/>
        <w:t xml:space="preserve">  3. Masalah Rekening</w:t>
        <w:br/>
        <w:t xml:space="preserve">  4. Lain-lain</w:t>
        <w:br/>
        <w:t xml:space="preserve">  Masukkan pilihan:</w:t>
        <w:br/>
        <w:t>- Setelah memilih, sistem memberikan konfirmasi reservasi dan mungkin nomor antrian (prinsip FIFO).</w:t>
        <w:br/>
        <w:t>Logout: Kembali ke Tampilan Awal.</w:t>
        <w:br/>
      </w:r>
    </w:p>
    <w:p>
      <w:pPr>
        <w:pStyle w:val="Heading2"/>
      </w:pPr>
      <w:r>
        <w:t>Alur untuk Admin</w:t>
      </w:r>
    </w:p>
    <w:p>
      <w:r>
        <w:t>Jika memilih "Admin", diminta Login Admin:</w:t>
        <w:br/>
        <w:t>Login Admin</w:t>
        <w:br/>
        <w:t>Masukkan Username Admin:</w:t>
        <w:br/>
        <w:t>Masukkan Password Admin:</w:t>
        <w:br/>
        <w:t>- Jika berhasil, masuk ke Menu Utama Admin.</w:t>
        <w:br/>
        <w:t>- Jika gagal, pesan error dan kembali ke Tampilan Awal.</w:t>
      </w:r>
    </w:p>
    <w:p>
      <w:r>
        <w:t>Menu Utama Admin (Setelah Login Berhasil):</w:t>
        <w:br/>
        <w:t>Menu Admin:</w:t>
        <w:br/>
        <w:t>1. Lihat Semua Data Nasabah</w:t>
        <w:br/>
        <w:t>2. Buka Status Blokir Nasabah</w:t>
        <w:br/>
        <w:t>3. Cari Nasabah</w:t>
        <w:br/>
        <w:t>4. Logout</w:t>
        <w:br/>
        <w:t>Masukkan pilihan:</w:t>
        <w:br/>
      </w:r>
    </w:p>
    <w:p>
      <w:r>
        <w:t>Lihat Semua Data Nasabah: Menampilkan daftar semua nasabah yang terdaftar (mungkin NIK, Nama, status akun).</w:t>
        <w:br/>
        <w:t>Buka Status Blokir Nasabah:</w:t>
        <w:br/>
        <w:t>- Meminta input: NIK atau Nomor Rekening nasabah yang akan dibuka blokirnya.</w:t>
        <w:br/>
        <w:t>- Konfirmasi tindakan.</w:t>
        <w:br/>
        <w:t>- Menampilkan status (berhasil/gagal).</w:t>
        <w:br/>
        <w:t>Cari Nasabah:</w:t>
        <w:br/>
        <w:t>- Meminta input: NIK atau Nama nasabah yang dicari.</w:t>
        <w:br/>
        <w:t>- Menampilkan data nasabah yang ditemukan atau pesan jika tidak ada.</w:t>
        <w:br/>
        <w:t>Logout: Kembali ke Tampilan Awal.</w:t>
        <w:br/>
      </w:r>
    </w:p>
    <w:p>
      <w:pPr>
        <w:pStyle w:val="Heading2"/>
      </w:pPr>
      <w:r>
        <w:t>Contoh Interaksi Singkat (Nasabah Transfer)</w:t>
      </w:r>
    </w:p>
    <w:p>
      <w:r>
        <w:br/>
        <w:t>Selamat datang di Aplikasi Bank CLI!</w:t>
        <w:br/>
        <w:t>Pilih peran Anda:</w:t>
        <w:br/>
        <w:t>1. Nasabah</w:t>
        <w:br/>
        <w:t>2. Admin</w:t>
        <w:br/>
        <w:t>Masukkan pilihan (1/2): 1</w:t>
        <w:br/>
        <w:br/>
        <w:t>Menu Nasabah:</w:t>
        <w:br/>
        <w:t>1. Register Akun Baru</w:t>
        <w:br/>
        <w:t>2. Login</w:t>
        <w:br/>
        <w:t>3. Kembali</w:t>
        <w:br/>
        <w:t>Masukkan pilihan: 2</w:t>
        <w:br/>
        <w:br/>
        <w:t>Login</w:t>
        <w:br/>
        <w:t>Masukkan NIK/Nomor Rekening: 1234567890</w:t>
        <w:br/>
        <w:t>Masukkan PIN: ******</w:t>
        <w:br/>
        <w:br/>
        <w:t>Login Berhasil!</w:t>
        <w:br/>
        <w:t>Halo Budi!</w:t>
        <w:br/>
        <w:t>Menu Utama:</w:t>
        <w:br/>
        <w:t>1. Cek Saldo</w:t>
        <w:br/>
        <w:t>2. Lihat Riwayat Transaksi</w:t>
        <w:br/>
        <w:t>3. Transfer Antar Nasabah</w:t>
        <w:br/>
        <w:t>4. Reservasi Layanan Customer Service</w:t>
        <w:br/>
        <w:t>5. Logout</w:t>
        <w:br/>
        <w:t>Masukkan pilihan: 3</w:t>
        <w:br/>
        <w:br/>
        <w:t>Transfer Antar Nasabah</w:t>
        <w:br/>
        <w:t>Masukkan Nomor Rekening Tujuan: 0987654321</w:t>
        <w:br/>
        <w:t>Masukkan Nominal Transfer: 50000</w:t>
        <w:br/>
        <w:t>Anda akan mentransfer Rp 50000 ke rekening 0987654321.</w:t>
        <w:br/>
        <w:t>Masukkan PIN untuk konfirmasi: ******</w:t>
        <w:br/>
        <w:t>Transfer berhasil! Saldo Anda saat ini: Rp [Saldo Baru]</w:t>
        <w:br/>
        <w:br/>
        <w:t>Menu Utama:</w:t>
        <w:br/>
        <w:t>1. Cek Saldo</w:t>
        <w:br/>
        <w:t>...</w:t>
        <w:br/>
        <w:t>Masukkan pilihan: 5</w:t>
        <w:br/>
        <w:br/>
        <w:t>Kembali ke Tampilan Awal...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